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607B" w14:textId="77777777" w:rsidR="008250FA" w:rsidRDefault="00000000">
      <w:r>
        <w:t>Responses to reviewers</w:t>
      </w:r>
    </w:p>
    <w:p w14:paraId="25E4065B" w14:textId="77777777" w:rsidR="008250FA" w:rsidRDefault="00000000">
      <w:r>
        <w:br w:type="page"/>
      </w:r>
    </w:p>
    <w:p w14:paraId="37D4A953" w14:textId="77777777" w:rsidR="008250FA" w:rsidRDefault="00000000">
      <w:pPr>
        <w:pStyle w:val="21"/>
      </w:pPr>
      <w:r>
        <w:lastRenderedPageBreak/>
        <w:t>The introduction lacks clarity and needs to be more concise.</w:t>
      </w:r>
    </w:p>
    <w:p w14:paraId="7470ADF1" w14:textId="77777777" w:rsidR="008250FA" w:rsidRDefault="008250FA"/>
    <w:p w14:paraId="21CDD9C2" w14:textId="77777777" w:rsidR="008250FA" w:rsidRDefault="00000000">
      <w:pPr>
        <w:jc w:val="both"/>
      </w:pPr>
      <w:r>
        <w:t>Thank you for pointing out this.</w:t>
      </w:r>
    </w:p>
    <w:p w14:paraId="7127ADD5" w14:textId="77777777" w:rsidR="008250FA" w:rsidRDefault="00000000">
      <w:pPr>
        <w:jc w:val="both"/>
      </w:pPr>
      <w:r>
        <w:t>The introduction has been revised more clearly and concisely.</w:t>
      </w:r>
    </w:p>
    <w:p w14:paraId="1A44B3BA" w14:textId="77777777" w:rsidR="008250FA" w:rsidRDefault="008250FA"/>
    <w:p w14:paraId="58AF970C" w14:textId="77777777" w:rsidR="008250FA" w:rsidRDefault="00000000">
      <w:r>
        <w:t>[Original manuscript]</w:t>
      </w:r>
    </w:p>
    <w:p w14:paraId="63429534" w14:textId="77777777" w:rsidR="008250FA" w:rsidRDefault="00000000">
      <w:pPr>
        <w:jc w:val="both"/>
      </w:pPr>
      <w:r>
        <w:t xml:space="preserve">The study aims to explore the various factors influencing the growth of small businesses in urban areas. </w:t>
      </w:r>
    </w:p>
    <w:p w14:paraId="0C62D0AC" w14:textId="77777777" w:rsidR="008250FA" w:rsidRDefault="00000000">
      <w:pPr>
        <w:jc w:val="both"/>
      </w:pPr>
      <w:r>
        <w:t>It is important to understand these factors to develop effective strategies for supporting small business growth.</w:t>
      </w:r>
    </w:p>
    <w:p w14:paraId="45EC15B9" w14:textId="77777777" w:rsidR="008250FA" w:rsidRDefault="008250FA"/>
    <w:p w14:paraId="0D0A3FBD" w14:textId="77777777" w:rsidR="008250FA" w:rsidRDefault="00000000">
      <w:r>
        <w:t>[Revised manuscript]p.1 l.5</w:t>
      </w:r>
    </w:p>
    <w:p w14:paraId="5D3BEDDB" w14:textId="77777777" w:rsidR="008250FA" w:rsidRDefault="00000000">
      <w:pPr>
        <w:jc w:val="both"/>
      </w:pPr>
      <w:r>
        <w:rPr>
          <w:strike/>
          <w:color w:val="FF0000"/>
        </w:rPr>
        <w:t xml:space="preserve">The </w:t>
      </w:r>
      <w:r>
        <w:rPr>
          <w:color w:val="0000FF"/>
        </w:rPr>
        <w:t xml:space="preserve">This </w:t>
      </w:r>
      <w:r>
        <w:rPr>
          <w:color w:val="000000"/>
        </w:rPr>
        <w:t xml:space="preserve">study </w:t>
      </w:r>
      <w:r>
        <w:rPr>
          <w:strike/>
          <w:color w:val="FF0000"/>
        </w:rPr>
        <w:t xml:space="preserve">aims to explore </w:t>
      </w:r>
      <w:r>
        <w:rPr>
          <w:color w:val="0000FF"/>
        </w:rPr>
        <w:t xml:space="preserve">explores </w:t>
      </w:r>
      <w:r>
        <w:rPr>
          <w:strike/>
          <w:color w:val="FF0000"/>
        </w:rPr>
        <w:t xml:space="preserve">the various </w:t>
      </w:r>
      <w:r>
        <w:rPr>
          <w:color w:val="000000"/>
        </w:rPr>
        <w:t xml:space="preserve">factors influencing </w:t>
      </w:r>
      <w:r>
        <w:rPr>
          <w:strike/>
          <w:color w:val="FF0000"/>
        </w:rPr>
        <w:t xml:space="preserve">the </w:t>
      </w:r>
      <w:r>
        <w:rPr>
          <w:color w:val="0000FF"/>
        </w:rPr>
        <w:t xml:space="preserve">small business </w:t>
      </w:r>
      <w:r>
        <w:rPr>
          <w:color w:val="000000"/>
        </w:rPr>
        <w:t xml:space="preserve">growth </w:t>
      </w:r>
      <w:r>
        <w:rPr>
          <w:strike/>
          <w:color w:val="FF0000"/>
        </w:rPr>
        <w:t xml:space="preserve">of small businesses </w:t>
      </w:r>
      <w:r>
        <w:rPr>
          <w:color w:val="000000"/>
        </w:rPr>
        <w:t xml:space="preserve">in urban </w:t>
      </w:r>
      <w:r>
        <w:rPr>
          <w:strike/>
          <w:color w:val="FF0000"/>
        </w:rPr>
        <w:t xml:space="preserve">areas. </w:t>
      </w:r>
      <w:r>
        <w:rPr>
          <w:color w:val="0000FF"/>
        </w:rPr>
        <w:t xml:space="preserve">areas, aiming </w:t>
      </w:r>
      <w:r>
        <w:rPr>
          <w:strike/>
          <w:color w:val="FF0000"/>
        </w:rPr>
        <w:t xml:space="preserve">It is important to understand these factors </w:t>
      </w:r>
      <w:r>
        <w:rPr>
          <w:color w:val="000000"/>
        </w:rPr>
        <w:t xml:space="preserve">to develop effective </w:t>
      </w:r>
      <w:r>
        <w:rPr>
          <w:color w:val="0000FF"/>
        </w:rPr>
        <w:t xml:space="preserve">support </w:t>
      </w:r>
      <w:r>
        <w:rPr>
          <w:strike/>
          <w:color w:val="FF0000"/>
        </w:rPr>
        <w:t xml:space="preserve">strategies </w:t>
      </w:r>
      <w:r>
        <w:rPr>
          <w:color w:val="0000FF"/>
        </w:rPr>
        <w:t xml:space="preserve">strategies. </w:t>
      </w:r>
      <w:r>
        <w:rPr>
          <w:strike/>
          <w:color w:val="FF0000"/>
        </w:rPr>
        <w:t xml:space="preserve">for supporting small business growth. </w:t>
      </w:r>
    </w:p>
    <w:p w14:paraId="5F20CD3D" w14:textId="77777777" w:rsidR="008250FA" w:rsidRDefault="008250FA"/>
    <w:p w14:paraId="086E7F78" w14:textId="77777777" w:rsidR="008250FA" w:rsidRDefault="008250FA"/>
    <w:p w14:paraId="121CDE10" w14:textId="77777777" w:rsidR="008250FA" w:rsidRDefault="00000000">
      <w:pPr>
        <w:jc w:val="center"/>
      </w:pPr>
      <w:r>
        <w:t>[Original]</w:t>
      </w:r>
      <w:r>
        <w:br/>
      </w:r>
      <w:r>
        <w:rPr>
          <w:noProof/>
        </w:rPr>
        <w:drawing>
          <wp:inline distT="0" distB="0" distL="0" distR="0" wp14:anchorId="3D6DFC31" wp14:editId="3F70BA58">
            <wp:extent cx="4572000" cy="1419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7FB984" w14:textId="77777777" w:rsidR="008250FA" w:rsidRDefault="00000000">
      <w:pPr>
        <w:jc w:val="center"/>
      </w:pPr>
      <w:r>
        <w:t>[Revised]</w:t>
      </w:r>
      <w:r>
        <w:br/>
      </w:r>
      <w:r>
        <w:rPr>
          <w:noProof/>
        </w:rPr>
        <w:drawing>
          <wp:inline distT="0" distB="0" distL="0" distR="0" wp14:anchorId="62A993F0" wp14:editId="1E9D5374">
            <wp:extent cx="4572000" cy="13688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_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F583" w14:textId="77777777" w:rsidR="008250FA" w:rsidRDefault="00000000">
      <w:r>
        <w:br w:type="page"/>
      </w:r>
    </w:p>
    <w:p w14:paraId="41638678" w14:textId="77777777" w:rsidR="008250FA" w:rsidRDefault="00000000">
      <w:pPr>
        <w:pStyle w:val="21"/>
      </w:pPr>
      <w:r>
        <w:t>There are several grammatical errors throughout the manuscript.</w:t>
      </w:r>
    </w:p>
    <w:p w14:paraId="222A884E" w14:textId="77777777" w:rsidR="008250FA" w:rsidRDefault="008250FA"/>
    <w:p w14:paraId="54BBE297" w14:textId="77777777" w:rsidR="008250FA" w:rsidRDefault="00000000">
      <w:pPr>
        <w:jc w:val="both"/>
      </w:pPr>
      <w:r>
        <w:t>We have corrected grammatical errors in the entire manuscript.</w:t>
      </w:r>
    </w:p>
    <w:p w14:paraId="46F094EB" w14:textId="77777777" w:rsidR="008250FA" w:rsidRDefault="008250FA"/>
    <w:p w14:paraId="168DE1F3" w14:textId="77777777" w:rsidR="008250FA" w:rsidRDefault="00000000">
      <w:r>
        <w:t>[Original manuscript]</w:t>
      </w:r>
    </w:p>
    <w:p w14:paraId="5C21F44D" w14:textId="77777777" w:rsidR="008250FA" w:rsidRDefault="00000000">
      <w:pPr>
        <w:jc w:val="both"/>
      </w:pPr>
      <w:r>
        <w:t>The results shows that there is a significant correlation between the marketing strategies and the sales performance.</w:t>
      </w:r>
    </w:p>
    <w:p w14:paraId="1DA623B0" w14:textId="77777777" w:rsidR="008250FA" w:rsidRDefault="008250FA"/>
    <w:p w14:paraId="09B3D821" w14:textId="77777777" w:rsidR="008250FA" w:rsidRDefault="00000000">
      <w:r>
        <w:t>[Revised manuscript]p.2</w:t>
      </w:r>
    </w:p>
    <w:p w14:paraId="53771E83" w14:textId="77777777" w:rsidR="008250FA" w:rsidRDefault="00000000">
      <w:pPr>
        <w:jc w:val="both"/>
      </w:pPr>
      <w:r>
        <w:rPr>
          <w:color w:val="000000"/>
        </w:rPr>
        <w:t xml:space="preserve">The results </w:t>
      </w:r>
      <w:r>
        <w:rPr>
          <w:strike/>
          <w:color w:val="FF0000"/>
        </w:rPr>
        <w:t xml:space="preserve">shows </w:t>
      </w:r>
      <w:r>
        <w:rPr>
          <w:color w:val="0000FF"/>
        </w:rPr>
        <w:t xml:space="preserve">show </w:t>
      </w:r>
      <w:r>
        <w:rPr>
          <w:strike/>
          <w:color w:val="FF0000"/>
        </w:rPr>
        <w:t xml:space="preserve">that there is </w:t>
      </w:r>
      <w:r>
        <w:rPr>
          <w:color w:val="000000"/>
        </w:rPr>
        <w:t xml:space="preserve">a significant correlation between </w:t>
      </w:r>
      <w:r>
        <w:rPr>
          <w:strike/>
          <w:color w:val="FF0000"/>
        </w:rPr>
        <w:t xml:space="preserve">the </w:t>
      </w:r>
      <w:r>
        <w:rPr>
          <w:color w:val="000000"/>
        </w:rPr>
        <w:t xml:space="preserve">marketing strategies and </w:t>
      </w:r>
      <w:r>
        <w:rPr>
          <w:strike/>
          <w:color w:val="FF0000"/>
        </w:rPr>
        <w:t xml:space="preserve">the </w:t>
      </w:r>
      <w:r>
        <w:rPr>
          <w:color w:val="000000"/>
        </w:rPr>
        <w:t xml:space="preserve">sales performance. </w:t>
      </w:r>
    </w:p>
    <w:p w14:paraId="1BDA6E18" w14:textId="77777777" w:rsidR="008250FA" w:rsidRDefault="008250FA"/>
    <w:p w14:paraId="25BE54C7" w14:textId="77777777" w:rsidR="008250FA" w:rsidRDefault="008250FA"/>
    <w:p w14:paraId="11C729C4" w14:textId="77777777" w:rsidR="008250FA" w:rsidRDefault="00000000">
      <w:r>
        <w:br w:type="page"/>
      </w:r>
    </w:p>
    <w:p w14:paraId="209A0505" w14:textId="77777777" w:rsidR="008250FA" w:rsidRDefault="00000000">
      <w:pPr>
        <w:pStyle w:val="21"/>
      </w:pPr>
      <w:r>
        <w:t>The methodology section is not detailed enough.</w:t>
      </w:r>
    </w:p>
    <w:p w14:paraId="4FBF48DD" w14:textId="77777777" w:rsidR="008250FA" w:rsidRDefault="008250FA"/>
    <w:p w14:paraId="785B1B07" w14:textId="77777777" w:rsidR="008250FA" w:rsidRDefault="00000000">
      <w:pPr>
        <w:jc w:val="both"/>
      </w:pPr>
      <w:r>
        <w:t>The methodology section has been described in more detail.</w:t>
      </w:r>
    </w:p>
    <w:p w14:paraId="5A28C617" w14:textId="77777777" w:rsidR="008250FA" w:rsidRDefault="008250FA"/>
    <w:p w14:paraId="69444595" w14:textId="77777777" w:rsidR="008250FA" w:rsidRDefault="00000000">
      <w:r>
        <w:t>[Original manuscript]</w:t>
      </w:r>
    </w:p>
    <w:p w14:paraId="7B2E4E2D" w14:textId="77777777" w:rsidR="008250FA" w:rsidRDefault="00000000">
      <w:pPr>
        <w:jc w:val="both"/>
      </w:pPr>
      <w:r>
        <w:t>We conducted surveys and interviews to collect data</w:t>
      </w:r>
    </w:p>
    <w:p w14:paraId="3A7A0783" w14:textId="77777777" w:rsidR="008250FA" w:rsidRDefault="008250FA"/>
    <w:p w14:paraId="767F0D78" w14:textId="77777777" w:rsidR="008250FA" w:rsidRDefault="00000000">
      <w:r>
        <w:t>[Revised manuscript]pp.2-5</w:t>
      </w:r>
    </w:p>
    <w:p w14:paraId="0334AF7B" w14:textId="77777777" w:rsidR="008250FA" w:rsidRDefault="00000000">
      <w:pPr>
        <w:jc w:val="both"/>
      </w:pPr>
      <w:r>
        <w:rPr>
          <w:color w:val="000000"/>
        </w:rPr>
        <w:t xml:space="preserve">We conducted surveys </w:t>
      </w:r>
      <w:r>
        <w:rPr>
          <w:color w:val="0000FF"/>
        </w:rPr>
        <w:t xml:space="preserve">with 100 participants </w:t>
      </w:r>
      <w:r>
        <w:rPr>
          <w:color w:val="000000"/>
        </w:rPr>
        <w:t xml:space="preserve">and </w:t>
      </w:r>
      <w:r>
        <w:rPr>
          <w:color w:val="0000FF"/>
        </w:rPr>
        <w:t xml:space="preserve">in-depth </w:t>
      </w:r>
      <w:r>
        <w:rPr>
          <w:color w:val="000000"/>
        </w:rPr>
        <w:t xml:space="preserve">interviews </w:t>
      </w:r>
      <w:r>
        <w:rPr>
          <w:color w:val="0000FF"/>
        </w:rPr>
        <w:t xml:space="preserve">with 20 business owners </w:t>
      </w:r>
      <w:r>
        <w:rPr>
          <w:color w:val="000000"/>
        </w:rPr>
        <w:t xml:space="preserve">to collect </w:t>
      </w:r>
      <w:r>
        <w:rPr>
          <w:color w:val="0000FF"/>
        </w:rPr>
        <w:t xml:space="preserve">comprehensive </w:t>
      </w:r>
      <w:r>
        <w:rPr>
          <w:strike/>
          <w:color w:val="FF0000"/>
        </w:rPr>
        <w:t xml:space="preserve">data </w:t>
      </w:r>
      <w:r>
        <w:rPr>
          <w:color w:val="0000FF"/>
        </w:rPr>
        <w:t xml:space="preserve">data. </w:t>
      </w:r>
    </w:p>
    <w:p w14:paraId="173CB0F7" w14:textId="77777777" w:rsidR="008250FA" w:rsidRDefault="008250FA"/>
    <w:p w14:paraId="0E5DBED0" w14:textId="77777777" w:rsidR="008250FA" w:rsidRDefault="008250FA"/>
    <w:sectPr w:rsidR="00825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F96E6" w14:textId="77777777" w:rsidR="00811BE3" w:rsidRDefault="00811BE3" w:rsidP="00350EFF">
      <w:pPr>
        <w:spacing w:after="0" w:line="240" w:lineRule="auto"/>
      </w:pPr>
      <w:r>
        <w:separator/>
      </w:r>
    </w:p>
  </w:endnote>
  <w:endnote w:type="continuationSeparator" w:id="0">
    <w:p w14:paraId="1F1D9331" w14:textId="77777777" w:rsidR="00811BE3" w:rsidRDefault="00811BE3" w:rsidP="0035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383E4" w14:textId="77777777" w:rsidR="00811BE3" w:rsidRDefault="00811BE3" w:rsidP="00350EFF">
      <w:pPr>
        <w:spacing w:after="0" w:line="240" w:lineRule="auto"/>
      </w:pPr>
      <w:r>
        <w:separator/>
      </w:r>
    </w:p>
  </w:footnote>
  <w:footnote w:type="continuationSeparator" w:id="0">
    <w:p w14:paraId="115E9204" w14:textId="77777777" w:rsidR="00811BE3" w:rsidRDefault="00811BE3" w:rsidP="0035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907812">
    <w:abstractNumId w:val="8"/>
  </w:num>
  <w:num w:numId="2" w16cid:durableId="1986855675">
    <w:abstractNumId w:val="6"/>
  </w:num>
  <w:num w:numId="3" w16cid:durableId="1825928098">
    <w:abstractNumId w:val="5"/>
  </w:num>
  <w:num w:numId="4" w16cid:durableId="1252660113">
    <w:abstractNumId w:val="4"/>
  </w:num>
  <w:num w:numId="5" w16cid:durableId="1044453066">
    <w:abstractNumId w:val="7"/>
  </w:num>
  <w:num w:numId="6" w16cid:durableId="1149127043">
    <w:abstractNumId w:val="3"/>
  </w:num>
  <w:num w:numId="7" w16cid:durableId="1713533538">
    <w:abstractNumId w:val="2"/>
  </w:num>
  <w:num w:numId="8" w16cid:durableId="973099382">
    <w:abstractNumId w:val="1"/>
  </w:num>
  <w:num w:numId="9" w16cid:durableId="133021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EFF"/>
    <w:rsid w:val="00811BE3"/>
    <w:rsid w:val="008250FA"/>
    <w:rsid w:val="009B14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8DC678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1302</Characters>
  <Application>Microsoft Office Word</Application>
  <DocSecurity>0</DocSecurity>
  <Lines>10</Lines>
  <Paragraphs>3</Paragraphs>
  <ScaleCrop>false</ScaleCrop>
  <Manager/>
  <Company/>
  <LinksUpToDate>false</LinksUpToDate>
  <CharactersWithSpaces>1527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2025-04-26T11:42:00Z</dcterms:created>
  <dcterms:modified xsi:type="dcterms:W3CDTF">2025-04-26T11:42:00Z</dcterms:modified>
  <cp:category/>
</cp:coreProperties>
</file>